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Wiwi Rahmadani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3A FSWD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Repo Tugas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"https://github.com/wiwirmdhi/belajarnodejs"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https://github.com/wiwirmdhi/belajarnodejs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36EF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BE36EFD"/>
    <w:rsid w:val="75D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2023-09-30T15:50:00Z</dcterms:created>
  <dc:creator>Wiwi Rahmadani</dc:creator>
  <cp:lastModifiedBy>Wiwi 03Rmdh</cp:lastModifiedBy>
  <dcterms:modified xsi:type="dcterms:W3CDTF">2023-09-30T15:53:15Z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DC9D1475A3F8489C8D90008DB2552FF4_11</vt:lpwstr>
  </property>
</Properties>
</file>